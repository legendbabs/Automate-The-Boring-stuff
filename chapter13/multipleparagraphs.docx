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>This text is being added to the second Paragraph.</w:t>
      </w:r>
    </w:p>
    <w:p>
      <w:r>
        <w:t>This is a yet another Paragraph.</w:t>
      </w:r>
    </w:p>
    <w:p>
      <w:pPr>
        <w:pStyle w:val="Title"/>
      </w:pPr>
      <w:r>
        <w:t>Tunde Muhamed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